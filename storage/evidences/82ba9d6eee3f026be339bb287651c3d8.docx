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tabs>
          <w:tab w:val="left" w:pos="1422"/>
        </w:tabs>
        <w:spacing w:before="50" w:after="50"/>
        <w:jc w:val="center"/>
        <w:rPr>
          <w:rFonts w:hint="default" w:ascii="Times New Roman" w:hAnsi="Times New Roman" w:cs="Times New Roman"/>
          <w:b/>
          <w:bCs/>
          <w:iCs/>
          <w:sz w:val="20"/>
          <w:szCs w:val="20"/>
        </w:rPr>
      </w:pPr>
    </w:p>
    <w:p>
      <w:pPr>
        <w:tabs>
          <w:tab w:val="left" w:pos="1422"/>
        </w:tabs>
        <w:spacing w:before="50" w:after="50"/>
        <w:jc w:val="center"/>
        <w:rPr>
          <w:rFonts w:hint="default" w:ascii="Times New Roman" w:hAnsi="Times New Roman" w:cs="Times New Roman"/>
          <w:b/>
          <w:bCs/>
          <w:iCs/>
          <w:sz w:val="20"/>
          <w:szCs w:val="20"/>
        </w:rPr>
      </w:pPr>
    </w:p>
    <w:p>
      <w:pPr>
        <w:tabs>
          <w:tab w:val="left" w:pos="1422"/>
        </w:tabs>
        <w:spacing w:before="50" w:after="50"/>
        <w:jc w:val="center"/>
        <w:rPr>
          <w:rFonts w:hint="default" w:ascii="Times New Roman" w:hAnsi="Times New Roman" w:cs="Times New Roman"/>
          <w:b/>
          <w:bCs/>
          <w:iCs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73025</wp:posOffset>
                </wp:positionV>
                <wp:extent cx="2437765" cy="1198245"/>
                <wp:effectExtent l="6350" t="6350" r="13335" b="0"/>
                <wp:wrapNone/>
                <wp:docPr id="9" name="Flowchart: 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8485" y="3066415"/>
                          <a:ext cx="2437765" cy="119824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CLEANING AND SANITIZATION FLOW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288pt;margin-top:5.75pt;height:94.35pt;width:191.95pt;z-index:251664384;v-text-anchor:middle;mso-width-relative:page;mso-height-relative:page;" fillcolor="#FFFFFF [3201]" filled="t" stroked="t" coordsize="21600,21600" o:gfxdata="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RIER/2QAAAAoBAAAPAAAAAAAA&#10;AAEAIAAAACIAAABkcnMvZG93bnJldi54bWxQSwECFAAUAAAACACHTuJAx+trt4MCAAAmBQAADgAA&#10;AAAAAAABACAAAAAo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CLEANING AND SANITIZATION FLOW CHART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110490</wp:posOffset>
                </wp:positionV>
                <wp:extent cx="914400" cy="617855"/>
                <wp:effectExtent l="6350" t="6350" r="12700" b="139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9605" y="1938655"/>
                          <a:ext cx="914400" cy="6178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  <w:t xml:space="preserve">Removal of soil, dirt/waste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25pt;margin-top:8.7pt;height:48.65pt;width:72pt;z-index:251659264;v-text-anchor:middle;mso-width-relative:page;mso-height-relative:page;" fillcolor="#FFFFFF [3201]" filled="t" stroked="t" coordsize="21600,21600" arcsize="0.166666666666667" o:gfxdata="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C2P/T1wAAAAoBAAAPAAAAAAAAAAEAIAAAACIA&#10;AABkcnMvZG93bnJldi54bWxQSwECFAAUAAAACACHTuJA0bkeD3wCAAAaBQAADgAAAAAAAAABACAA&#10;AAAmAQAAZHJzL2Uyb0RvYy54bWxQSwUGAAAAAAYABgBZAQAAF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IN"/>
                        </w:rPr>
                      </w:pPr>
                      <w:r>
                        <w:rPr>
                          <w:rFonts w:hint="default"/>
                          <w:color w:val="auto"/>
                          <w:lang w:val="en-IN"/>
                        </w:rPr>
                        <w:t xml:space="preserve">Removal of soil, dirt/waste 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1422"/>
        </w:tabs>
        <w:spacing w:before="50" w:after="50"/>
        <w:jc w:val="center"/>
        <w:rPr>
          <w:rFonts w:hint="default" w:ascii="Times New Roman" w:hAnsi="Times New Roman" w:cs="Times New Roman"/>
          <w:b/>
          <w:bCs/>
          <w:iCs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7610475</wp:posOffset>
                </wp:positionH>
                <wp:positionV relativeFrom="paragraph">
                  <wp:posOffset>161290</wp:posOffset>
                </wp:positionV>
                <wp:extent cx="914400" cy="617855"/>
                <wp:effectExtent l="6350" t="6350" r="12700" b="139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78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Allow to air dry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99.25pt;margin-top:12.7pt;height:48.65pt;width:72pt;z-index:251660288;v-text-anchor:middle;mso-width-relative:page;mso-height-relative:page;" fillcolor="#FFFFFF [3201]" filled="t" stroked="t" coordsize="21600,21600" arcsize="0.166666666666667" o:gfxdata="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QVAP+NkAAAAMAQAADwAAAAAAAAABACAAAAAiAAAAZHJzL2Rvd25y&#10;ZXYueG1sUEsBAhQAFAAAAAgAh07iQHJaSKBvAgAADgUAAA4AAAAAAAAAAQAgAAAAKA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Allow to air dry 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1422"/>
        </w:tabs>
        <w:spacing w:before="50" w:after="50"/>
        <w:jc w:val="center"/>
        <w:rPr>
          <w:rFonts w:hint="default" w:ascii="Times New Roman" w:hAnsi="Times New Roman" w:cs="Times New Roman"/>
          <w:b/>
          <w:bCs/>
          <w:iCs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7204710</wp:posOffset>
                </wp:positionH>
                <wp:positionV relativeFrom="paragraph">
                  <wp:posOffset>454660</wp:posOffset>
                </wp:positionV>
                <wp:extent cx="716280" cy="1009650"/>
                <wp:effectExtent l="4445" t="0" r="52705" b="762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0"/>
                        <a:endCxn id="4" idx="2"/>
                      </wps:cNvCnPr>
                      <wps:spPr>
                        <a:xfrm rot="16200000">
                          <a:off x="7794625" y="3310255"/>
                          <a:ext cx="716280" cy="10096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567.3pt;margin-top:35.8pt;height:79.5pt;width:56.4pt;rotation:-5898240f;z-index:251669504;mso-width-relative:page;mso-height-relative:page;" filled="f" stroked="t" coordsize="21600,21600" o:gfxdata="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ac+8bZAAAADAEAAA8AAAAAAAAAAQAgAAAAIgAAAGRycy9k&#10;b3ducmV2LnhtbFBLAQIUABQAAAAIAIdO4kCZSoC7OgIAAHUEAAAOAAAAAAAAAAEAIAAAACgBAABk&#10;cnMvZTJvRG9jLnhtbFBLBQYAAAAABgAGAFkBAADUBQAAAAA=&#10;" adj="10800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422"/>
        </w:tabs>
        <w:spacing w:before="50" w:after="50"/>
        <w:jc w:val="center"/>
        <w:rPr>
          <w:rFonts w:hint="default" w:ascii="Times New Roman" w:hAnsi="Times New Roman" w:cs="Times New Roman"/>
          <w:b/>
          <w:bCs/>
          <w:iCs/>
          <w:sz w:val="20"/>
          <w:szCs w:val="20"/>
        </w:rPr>
      </w:pPr>
    </w:p>
    <w:p>
      <w:pPr>
        <w:tabs>
          <w:tab w:val="left" w:pos="1422"/>
        </w:tabs>
        <w:spacing w:before="50" w:after="50"/>
        <w:jc w:val="center"/>
        <w:rPr>
          <w:rFonts w:hint="default" w:ascii="Times New Roman" w:hAnsi="Times New Roman" w:cs="Times New Roman"/>
          <w:b/>
          <w:bCs/>
          <w:iCs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177800</wp:posOffset>
                </wp:positionV>
                <wp:extent cx="930910" cy="609600"/>
                <wp:effectExtent l="4445" t="0" r="52705" b="254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11" idx="0"/>
                      </wps:cNvCnPr>
                      <wps:spPr>
                        <a:xfrm rot="5400000" flipV="1">
                          <a:off x="2105025" y="3110230"/>
                          <a:ext cx="930910" cy="609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12.6pt;margin-top:14pt;height:48pt;width:73.3pt;rotation:-5898240f;z-index:251670528;mso-width-relative:page;mso-height-relative:page;" filled="f" stroked="t" coordsize="21600,21600" o:gfxdata="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d4lBzWAAAACgEAAA8AAAAAAAAAAQAgAAAAIgAAAGRycy9k&#10;b3ducmV2LnhtbFBLAQIUABQAAAAIAIdO4kBDYXYKPQIAAH4EAAAOAAAAAAAAAAEAIAAAACUBAABk&#10;cnMvZTJvRG9jLnhtbFBLBQYAAAAABgAGAFkBAADUBQAAAAA=&#10;" adj="10800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422"/>
        </w:tabs>
        <w:spacing w:before="50" w:after="50"/>
        <w:jc w:val="center"/>
        <w:rPr>
          <w:rFonts w:hint="default" w:ascii="Times New Roman" w:hAnsi="Times New Roman" w:cs="Times New Roman"/>
          <w:b/>
          <w:bCs/>
          <w:iCs/>
          <w:sz w:val="20"/>
          <w:szCs w:val="20"/>
        </w:rPr>
      </w:pPr>
    </w:p>
    <w:p>
      <w:pPr>
        <w:tabs>
          <w:tab w:val="left" w:pos="1422"/>
        </w:tabs>
        <w:spacing w:before="50" w:after="50"/>
        <w:jc w:val="center"/>
        <w:rPr>
          <w:rFonts w:hint="default" w:ascii="Times New Roman" w:hAnsi="Times New Roman" w:cs="Times New Roman"/>
          <w:b/>
          <w:bCs/>
          <w:iCs/>
          <w:sz w:val="20"/>
          <w:szCs w:val="20"/>
        </w:rPr>
      </w:pPr>
    </w:p>
    <w:p>
      <w:pPr>
        <w:tabs>
          <w:tab w:val="left" w:pos="1422"/>
        </w:tabs>
        <w:spacing w:before="50" w:after="50"/>
        <w:jc w:val="center"/>
        <w:rPr>
          <w:rFonts w:hint="default" w:ascii="Times New Roman" w:hAnsi="Times New Roman" w:cs="Times New Roman"/>
          <w:b/>
          <w:bCs/>
          <w:iCs/>
          <w:sz w:val="20"/>
          <w:szCs w:val="20"/>
        </w:rPr>
      </w:pPr>
    </w:p>
    <w:p>
      <w:pPr>
        <w:tabs>
          <w:tab w:val="left" w:pos="1422"/>
        </w:tabs>
        <w:spacing w:before="50" w:after="50"/>
        <w:jc w:val="center"/>
        <w:rPr>
          <w:rFonts w:hint="default" w:ascii="Times New Roman" w:hAnsi="Times New Roman" w:cs="Times New Roman"/>
          <w:b/>
          <w:bCs/>
          <w:iCs/>
          <w:sz w:val="20"/>
          <w:szCs w:val="20"/>
        </w:rPr>
      </w:pPr>
    </w:p>
    <w:p>
      <w:pPr>
        <w:tabs>
          <w:tab w:val="left" w:pos="1422"/>
        </w:tabs>
        <w:spacing w:before="50" w:after="50"/>
        <w:jc w:val="center"/>
        <w:rPr>
          <w:rFonts w:hint="default" w:ascii="Times New Roman" w:hAnsi="Times New Roman" w:cs="Times New Roman"/>
          <w:b/>
          <w:bCs/>
          <w:iCs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6288405</wp:posOffset>
                </wp:positionH>
                <wp:positionV relativeFrom="paragraph">
                  <wp:posOffset>73025</wp:posOffset>
                </wp:positionV>
                <wp:extent cx="1539240" cy="617855"/>
                <wp:effectExtent l="6350" t="6350" r="6985" b="139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178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Application of sanitizer with 100ppm (contact time 5 minutes)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95.15pt;margin-top:5.75pt;height:48.65pt;width:121.2pt;z-index:251661312;v-text-anchor:middle;mso-width-relative:page;mso-height-relative:page;" fillcolor="#FFFFFF [3201]" filled="t" stroked="t" coordsize="21600,21600" arcsize="0.166666666666667" o:gfxdata="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AWn73YAAAACwEAAA8AAAAAAAAAAQAgAAAAIgAAAGRycy9k&#10;b3ducmV2LnhtbFBLAQIUABQAAAAIAIdO4kBghGLXdAIAAA8FAAAOAAAAAAAAAAEAIAAAACc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Application of sanitizer with 100ppm (contact time 5 minutes)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59055</wp:posOffset>
                </wp:positionV>
                <wp:extent cx="914400" cy="610235"/>
                <wp:effectExtent l="6350" t="6350" r="12700" b="1206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8775" y="4163695"/>
                          <a:ext cx="914400" cy="6102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Rinse with warm water at 42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IN"/>
                              </w:rPr>
                              <w:t>o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7.25pt;margin-top:4.65pt;height:48.05pt;width:72pt;z-index:251665408;v-text-anchor:middle;mso-width-relative:page;mso-height-relative:page;" fillcolor="#FFFFFF [3201]" filled="t" stroked="t" coordsize="21600,21600" arcsize="0.166666666666667" o:gfxdata="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Sb1ay1wAAAAkBAAAPAAAAAAAAAAEAIAAA&#10;ACIAAABkcnMvZG93bnJldi54bWxQSwECFAAUAAAACACHTuJA0UrwQn8CAAAcBQAADgAAAAAAAAAB&#10;ACAAAAAmAQAAZHJzL2Uyb0RvYy54bWxQSwUGAAAAAAYABgBZAQAAF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Rinse with warm water at 42</w:t>
                      </w:r>
                      <w:r>
                        <w:rPr>
                          <w:rFonts w:hint="default"/>
                          <w:vertAlign w:val="superscript"/>
                          <w:lang w:val="en-IN"/>
                        </w:rPr>
                        <w:t>o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C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4897755</wp:posOffset>
                </wp:positionH>
                <wp:positionV relativeFrom="paragraph">
                  <wp:posOffset>72390</wp:posOffset>
                </wp:positionV>
                <wp:extent cx="914400" cy="617855"/>
                <wp:effectExtent l="6350" t="6350" r="12700" b="139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78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Rinse with warm water at 42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IN"/>
                              </w:rPr>
                              <w:t>o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5.65pt;margin-top:5.7pt;height:48.65pt;width:72pt;z-index:251662336;v-text-anchor:middle;mso-width-relative:page;mso-height-relative:page;" fillcolor="#FFFFFF [3201]" filled="t" stroked="t" coordsize="21600,21600" arcsize="0.166666666666667" o:gfxdata="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MPHRjXAAAACgEAAA8AAAAAAAAAAQAgAAAAIgAAAGRycy9kb3ducmV2&#10;LnhtbFBLAQIUABQAAAAIAIdO4kBhbqAdbwIAAA4FAAAOAAAAAAAAAAEAIAAAACY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Rinse with warm water at 42</w:t>
                      </w:r>
                      <w:r>
                        <w:rPr>
                          <w:rFonts w:hint="default"/>
                          <w:vertAlign w:val="superscript"/>
                          <w:lang w:val="en-IN"/>
                        </w:rPr>
                        <w:t>o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C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57150</wp:posOffset>
                </wp:positionV>
                <wp:extent cx="914400" cy="617855"/>
                <wp:effectExtent l="6350" t="6350" r="12700" b="139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78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Wash with detergent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1.05pt;margin-top:4.5pt;height:48.65pt;width:72pt;z-index:251663360;v-text-anchor:middle;mso-width-relative:page;mso-height-relative:page;" fillcolor="#FFFFFF [3201]" filled="t" stroked="t" coordsize="21600,21600" arcsize="0.166666666666667" o:gfxdata="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t1hv9YAAAAJAQAADwAAAAAAAAABACAAAAAiAAAAZHJzL2Rvd25yZXYu&#10;eG1sUEsBAhQAFAAAAAgAh07iQEj37K5vAgAADgUAAA4AAAAAAAAAAQAgAAAAJQ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Wash with detergent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1422"/>
        </w:tabs>
        <w:spacing w:before="50" w:after="50"/>
        <w:jc w:val="center"/>
        <w:rPr>
          <w:rFonts w:hint="default" w:ascii="Times New Roman" w:hAnsi="Times New Roman" w:cs="Times New Roman"/>
          <w:b/>
          <w:bCs/>
          <w:iCs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5812155</wp:posOffset>
                </wp:positionH>
                <wp:positionV relativeFrom="paragraph">
                  <wp:posOffset>203835</wp:posOffset>
                </wp:positionV>
                <wp:extent cx="476250" cy="635"/>
                <wp:effectExtent l="0" t="48895" r="0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5" idx="1"/>
                      </wps:cNvCnPr>
                      <wps:spPr>
                        <a:xfrm>
                          <a:off x="6415405" y="4270375"/>
                          <a:ext cx="476250" cy="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7.65pt;margin-top:16.05pt;height:0.05pt;width:37.5pt;z-index:251668480;mso-width-relative:page;mso-height-relative:page;" filled="f" stroked="t" coordsize="21600,21600" o:gfxdata="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DEQ4fYAAAACQEA&#10;AA8AAAAAAAAAAQAgAAAAIgAAAGRycy9kb3ducmV2LnhtbFBLAQIUABQAAAAIAIdO4kBycvrHGgIA&#10;AEIEAAAOAAAAAAAAAAEAIAAAACc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186690</wp:posOffset>
                </wp:positionV>
                <wp:extent cx="784860" cy="1905"/>
                <wp:effectExtent l="0" t="47625" r="5715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7" idx="1"/>
                      </wps:cNvCnPr>
                      <wps:spPr>
                        <a:xfrm>
                          <a:off x="3272155" y="4178935"/>
                          <a:ext cx="78486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25pt;margin-top:14.7pt;height:0.15pt;width:61.8pt;z-index:251666432;mso-width-relative:page;mso-height-relative:page;" filled="f" stroked="t" coordsize="21600,21600" o:gfxdata="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KmsHXZ&#10;AAAACQEAAA8AAAAAAAAAAQAgAAAAIgAAAGRycy9kb3ducmV2LnhtbFBLAQIUABQAAAAIAIdO4kB6&#10;ry7NHwIAAEQEAAAOAAAAAAAAAAEAIAAAACgBAABkcnMvZTJvRG9jLnhtbFBLBQYAAAAABgAGAFkB&#10;AAC5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422"/>
        </w:tabs>
        <w:spacing w:before="50" w:after="50"/>
        <w:jc w:val="center"/>
        <w:rPr>
          <w:rFonts w:hint="default" w:ascii="Times New Roman" w:hAnsi="Times New Roman" w:cs="Times New Roman"/>
          <w:b/>
          <w:bCs/>
          <w:iCs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4356735</wp:posOffset>
                </wp:positionH>
                <wp:positionV relativeFrom="paragraph">
                  <wp:posOffset>10795</wp:posOffset>
                </wp:positionV>
                <wp:extent cx="541020" cy="15240"/>
                <wp:effectExtent l="0" t="36195" r="1905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6" idx="1"/>
                      </wps:cNvCnPr>
                      <wps:spPr>
                        <a:xfrm>
                          <a:off x="4959985" y="4255135"/>
                          <a:ext cx="541020" cy="152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3.05pt;margin-top:0.85pt;height:1.2pt;width:42.6pt;z-index:251667456;mso-width-relative:page;mso-height-relative:page;" filled="f" stroked="t" coordsize="21600,21600" o:gfxdata="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EAN59YAAAAH&#10;AQAADwAAAAAAAAABACAAAAAiAAAAZHJzL2Rvd25yZXYueG1sUEsBAhQAFAAAAAgAh07iQIW2RnUe&#10;AgAARAQAAA4AAAAAAAAAAQAgAAAAJQ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422"/>
        </w:tabs>
        <w:spacing w:before="50" w:after="50"/>
        <w:jc w:val="center"/>
        <w:rPr>
          <w:rFonts w:hint="default" w:ascii="Times New Roman" w:hAnsi="Times New Roman" w:cs="Times New Roman"/>
          <w:b/>
          <w:bCs/>
          <w:iCs/>
          <w:sz w:val="20"/>
          <w:szCs w:val="20"/>
        </w:rPr>
      </w:pPr>
    </w:p>
    <w:p>
      <w:pPr>
        <w:tabs>
          <w:tab w:val="left" w:pos="1422"/>
        </w:tabs>
        <w:spacing w:before="50" w:after="50"/>
        <w:jc w:val="center"/>
        <w:rPr>
          <w:rFonts w:hint="default" w:ascii="Times New Roman" w:hAnsi="Times New Roman" w:cs="Times New Roman"/>
          <w:b/>
          <w:bCs/>
          <w:iCs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170180</wp:posOffset>
                </wp:positionV>
                <wp:extent cx="1247775" cy="1052830"/>
                <wp:effectExtent l="6350" t="6350" r="12700" b="762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2955" y="5108575"/>
                          <a:ext cx="1247775" cy="105283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Take 30 liters of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70.4pt;margin-top:13.4pt;height:82.9pt;width:98.25pt;z-index:251671552;v-text-anchor:middle;mso-width-relative:page;mso-height-relative:page;" fillcolor="#FFFFFF [3201]" filled="t" stroked="t" coordsize="21600,21600" o:gfxdata="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xKE8d9gAAAAKAQAA&#10;DwAAAAAAAAABACAAAAAiAAAAZHJzL2Rvd25yZXYueG1sUEsBAhQAFAAAAAgAh07iQMkBcI2LAgAA&#10;OQUAAA4AAAAAAAAAAQAgAAAAJwEAAGRycy9lMm9Eb2MueG1sUEsFBgAAAAAGAAYAWQEAACQGAAAA&#10;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Take 30 liters of water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6314440</wp:posOffset>
                </wp:positionH>
                <wp:positionV relativeFrom="paragraph">
                  <wp:posOffset>73025</wp:posOffset>
                </wp:positionV>
                <wp:extent cx="1598930" cy="1189990"/>
                <wp:effectExtent l="6350" t="6350" r="13970" b="13335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930" cy="118999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Use solution for Sanitisation process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(For every 4 hrs, fresh solution is prepared for usage)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97.2pt;margin-top:5.75pt;height:93.7pt;width:125.9pt;z-index:251673600;v-text-anchor:middle;mso-width-relative:page;mso-height-relative:page;" fillcolor="#FFFFFF [3201]" filled="t" stroked="t" coordsize="21600,21600" o:gfxdata="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/rJqTZAAAACwEAAA8AAAAAAAAAAQAg&#10;AAAAIgAAAGRycy9kb3ducmV2LnhtbFBLAQIUABQAAAAIAIdO4kAJrKdIfwIAAC0FAAAOAAAAAAAA&#10;AAEAIAAAACgBAABkcnMvZTJvRG9jLnhtbFBLBQYAAAAABgAGAFkBAAAZ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Use solution for Sanitisation process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(For every 4 hrs, fresh solution is prepared for usage)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422"/>
        </w:tabs>
        <w:spacing w:before="50" w:after="50"/>
        <w:jc w:val="center"/>
        <w:rPr>
          <w:rFonts w:hint="default" w:ascii="Times New Roman" w:hAnsi="Times New Roman" w:cs="Times New Roman"/>
          <w:b/>
          <w:bCs/>
          <w:iCs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4148455</wp:posOffset>
                </wp:positionH>
                <wp:positionV relativeFrom="paragraph">
                  <wp:posOffset>19685</wp:posOffset>
                </wp:positionV>
                <wp:extent cx="1371600" cy="1007745"/>
                <wp:effectExtent l="6350" t="6350" r="12700" b="14605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0774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Add 2 tablets of SUMA 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26.65pt;margin-top:1.55pt;height:79.35pt;width:108pt;z-index:251672576;v-text-anchor:middle;mso-width-relative:page;mso-height-relative:page;" fillcolor="#FFFFFF [3201]" filled="t" stroked="t" coordsize="21600,21600" o:gfxdata="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/85gW1gAAAAkBAAAPAAAAAAAAAAEAIAAAACIA&#10;AABkcnMvZG93bnJldi54bWxQSwECFAAUAAAACACHTuJAPhmjvX0CAAAtBQAADgAAAAAAAAABACAA&#10;AAAlAQAAZHJzL2Uyb0RvYy54bWxQSwUGAAAAAAYABgBZAQAAF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Add 2 tablets of SUMA D4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422"/>
        </w:tabs>
        <w:spacing w:before="50" w:after="50"/>
        <w:jc w:val="center"/>
        <w:rPr>
          <w:rFonts w:hint="default" w:ascii="Times New Roman" w:hAnsi="Times New Roman" w:cs="Times New Roman"/>
          <w:b/>
          <w:bCs/>
          <w:iCs/>
          <w:sz w:val="20"/>
          <w:szCs w:val="20"/>
        </w:rPr>
      </w:pPr>
    </w:p>
    <w:p>
      <w:pPr>
        <w:tabs>
          <w:tab w:val="left" w:pos="1422"/>
        </w:tabs>
        <w:spacing w:before="50" w:after="50"/>
        <w:jc w:val="center"/>
        <w:rPr>
          <w:rFonts w:hint="default" w:ascii="Times New Roman" w:hAnsi="Times New Roman" w:cs="Times New Roman"/>
          <w:b/>
          <w:bCs/>
          <w:iCs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5521960</wp:posOffset>
                </wp:positionH>
                <wp:positionV relativeFrom="paragraph">
                  <wp:posOffset>64135</wp:posOffset>
                </wp:positionV>
                <wp:extent cx="789305" cy="10160"/>
                <wp:effectExtent l="0" t="48260" r="1270" b="463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305" cy="10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34.8pt;margin-top:5.05pt;height:0.8pt;width:62.15pt;z-index:251675648;mso-width-relative:page;mso-height-relative:page;" filled="f" stroked="t" coordsize="21600,21600" o:gfxdata="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GdDxaNgAAAAJAQAADwAAAAAAAAABACAAAAAiAAAAZHJzL2Rvd25y&#10;ZXYueG1sUEsBAhQAFAAAAAgAh07iQCYVxqz+AQAAAgQAAA4AAAAAAAAAAQAgAAAAJw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422"/>
        </w:tabs>
        <w:spacing w:before="50" w:after="50"/>
        <w:jc w:val="center"/>
        <w:rPr>
          <w:rFonts w:hint="default" w:ascii="Times New Roman" w:hAnsi="Times New Roman" w:cs="Times New Roman"/>
          <w:b/>
          <w:bCs/>
          <w:iCs/>
          <w:sz w:val="20"/>
          <w:szCs w:val="20"/>
        </w:rPr>
      </w:pPr>
    </w:p>
    <w:p>
      <w:pPr>
        <w:tabs>
          <w:tab w:val="left" w:pos="1422"/>
        </w:tabs>
        <w:spacing w:before="50" w:after="50"/>
        <w:jc w:val="center"/>
        <w:rPr>
          <w:rFonts w:hint="default" w:ascii="Times New Roman" w:hAnsi="Times New Roman" w:cs="Times New Roman"/>
          <w:b/>
          <w:bCs/>
          <w:iCs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3411855</wp:posOffset>
                </wp:positionH>
                <wp:positionV relativeFrom="paragraph">
                  <wp:posOffset>-192405</wp:posOffset>
                </wp:positionV>
                <wp:extent cx="736600" cy="5080"/>
                <wp:effectExtent l="0" t="44450" r="6350" b="552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  <a:endCxn id="23" idx="1"/>
                      </wps:cNvCnPr>
                      <wps:spPr>
                        <a:xfrm>
                          <a:off x="4216400" y="5741670"/>
                          <a:ext cx="736600" cy="5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65pt;margin-top:-15.15pt;height:0.4pt;width:58pt;z-index:251674624;mso-width-relative:page;mso-height-relative:page;" filled="f" stroked="t" coordsize="21600,21600" o:gfxdata="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SZ31A2gAA&#10;AAsBAAAPAAAAAAAAAAEAIAAAACIAAABkcnMvZG93bnJldi54bWxQSwECFAAUAAAACACHTuJAq3Qy&#10;bhwCAABFBAAADgAAAAAAAAABACAAAAAp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422"/>
        </w:tabs>
        <w:spacing w:before="50" w:after="50"/>
        <w:jc w:val="both"/>
        <w:rPr>
          <w:rFonts w:hint="default" w:ascii="Times New Roman" w:hAnsi="Times New Roman" w:cs="Times New Roman"/>
          <w:b/>
          <w:bCs/>
          <w:iCs/>
          <w:sz w:val="20"/>
          <w:szCs w:val="20"/>
          <w:lang w:val="en-IN"/>
        </w:rPr>
      </w:pPr>
    </w:p>
    <w:tbl>
      <w:tblPr>
        <w:tblStyle w:val="12"/>
        <w:tblW w:w="453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1947"/>
        <w:gridCol w:w="2737"/>
        <w:gridCol w:w="1675"/>
        <w:gridCol w:w="2230"/>
        <w:gridCol w:w="1795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S.No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EQUIPMENT CODE</w:t>
            </w: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EQUIPMENT NAME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LOCATION </w:t>
            </w: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TYPE OF CLEANING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SANITATION</w:t>
            </w: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FREQUENCY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Aptos Narrow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Aptos Narrow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RFPL</w:t>
            </w:r>
            <w:r>
              <w:rPr>
                <w:rFonts w:hint="default" w:ascii="Times New Roman" w:hAnsi="Times New Roman" w:eastAsia="Aptos Narrow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_FL 1</w:t>
            </w: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  <w:t>BOILER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  <w:t>MAIN ENTRACNCE</w:t>
            </w: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IN"/>
              </w:rPr>
              <w:t>DRY CLEANING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IN"/>
              </w:rPr>
              <w:t xml:space="preserve">YES </w:t>
            </w: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</w:rPr>
              <w:t>Daily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58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58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58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58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58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  <w:lang w:val="en-IN"/>
              </w:rPr>
            </w:pPr>
          </w:p>
        </w:tc>
        <w:tc>
          <w:tcPr>
            <w:tcW w:w="622" w:type="pct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58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58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58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58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58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58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58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34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58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065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652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86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98" w:type="pct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22" w:type="pct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</w:tbl>
    <w:p/>
    <w:p/>
    <w:p/>
    <w:p/>
    <w:p/>
    <w:tbl>
      <w:tblPr>
        <w:tblStyle w:val="12"/>
        <w:tblW w:w="503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"/>
        <w:gridCol w:w="1374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</w:rPr>
              <w:t>Sr. No.</w:t>
            </w:r>
          </w:p>
        </w:tc>
        <w:tc>
          <w:tcPr>
            <w:tcW w:w="480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Equipment code</w:t>
            </w:r>
          </w:p>
        </w:tc>
        <w:tc>
          <w:tcPr>
            <w:tcW w:w="126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1</w:t>
            </w:r>
          </w:p>
        </w:tc>
        <w:tc>
          <w:tcPr>
            <w:tcW w:w="126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2</w:t>
            </w:r>
          </w:p>
        </w:tc>
        <w:tc>
          <w:tcPr>
            <w:tcW w:w="126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3</w:t>
            </w:r>
          </w:p>
        </w:tc>
        <w:tc>
          <w:tcPr>
            <w:tcW w:w="126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4</w:t>
            </w:r>
          </w:p>
        </w:tc>
        <w:tc>
          <w:tcPr>
            <w:tcW w:w="126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5</w:t>
            </w:r>
          </w:p>
        </w:tc>
        <w:tc>
          <w:tcPr>
            <w:tcW w:w="126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6</w:t>
            </w:r>
          </w:p>
        </w:tc>
        <w:tc>
          <w:tcPr>
            <w:tcW w:w="126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7</w:t>
            </w:r>
          </w:p>
        </w:tc>
        <w:tc>
          <w:tcPr>
            <w:tcW w:w="126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8</w:t>
            </w:r>
          </w:p>
        </w:tc>
        <w:tc>
          <w:tcPr>
            <w:tcW w:w="126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9</w:t>
            </w:r>
          </w:p>
        </w:tc>
        <w:tc>
          <w:tcPr>
            <w:tcW w:w="145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10</w:t>
            </w:r>
          </w:p>
        </w:tc>
        <w:tc>
          <w:tcPr>
            <w:tcW w:w="145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11</w:t>
            </w:r>
          </w:p>
        </w:tc>
        <w:tc>
          <w:tcPr>
            <w:tcW w:w="145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12</w:t>
            </w:r>
          </w:p>
        </w:tc>
        <w:tc>
          <w:tcPr>
            <w:tcW w:w="145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13</w:t>
            </w:r>
          </w:p>
        </w:tc>
        <w:tc>
          <w:tcPr>
            <w:tcW w:w="145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14</w:t>
            </w:r>
          </w:p>
        </w:tc>
        <w:tc>
          <w:tcPr>
            <w:tcW w:w="145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15</w:t>
            </w:r>
          </w:p>
        </w:tc>
        <w:tc>
          <w:tcPr>
            <w:tcW w:w="145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16</w:t>
            </w:r>
          </w:p>
        </w:tc>
        <w:tc>
          <w:tcPr>
            <w:tcW w:w="145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17</w:t>
            </w:r>
          </w:p>
        </w:tc>
        <w:tc>
          <w:tcPr>
            <w:tcW w:w="145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18</w:t>
            </w:r>
          </w:p>
        </w:tc>
        <w:tc>
          <w:tcPr>
            <w:tcW w:w="145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19</w:t>
            </w:r>
          </w:p>
        </w:tc>
        <w:tc>
          <w:tcPr>
            <w:tcW w:w="145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45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21</w:t>
            </w:r>
          </w:p>
        </w:tc>
        <w:tc>
          <w:tcPr>
            <w:tcW w:w="145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22</w:t>
            </w:r>
          </w:p>
        </w:tc>
        <w:tc>
          <w:tcPr>
            <w:tcW w:w="145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23</w:t>
            </w:r>
          </w:p>
        </w:tc>
        <w:tc>
          <w:tcPr>
            <w:tcW w:w="145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24</w:t>
            </w:r>
          </w:p>
        </w:tc>
        <w:tc>
          <w:tcPr>
            <w:tcW w:w="145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25</w:t>
            </w:r>
          </w:p>
        </w:tc>
        <w:tc>
          <w:tcPr>
            <w:tcW w:w="145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26</w:t>
            </w:r>
          </w:p>
        </w:tc>
        <w:tc>
          <w:tcPr>
            <w:tcW w:w="145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27</w:t>
            </w:r>
          </w:p>
        </w:tc>
        <w:tc>
          <w:tcPr>
            <w:tcW w:w="145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28</w:t>
            </w:r>
          </w:p>
        </w:tc>
        <w:tc>
          <w:tcPr>
            <w:tcW w:w="145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29</w:t>
            </w:r>
          </w:p>
        </w:tc>
        <w:tc>
          <w:tcPr>
            <w:tcW w:w="145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30</w:t>
            </w:r>
          </w:p>
        </w:tc>
        <w:tc>
          <w:tcPr>
            <w:tcW w:w="145" w:type="pct"/>
            <w:vAlign w:val="center"/>
          </w:tcPr>
          <w:p>
            <w:pPr>
              <w:tabs>
                <w:tab w:val="left" w:pos="1422"/>
              </w:tabs>
              <w:spacing w:before="50" w:after="50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0"/>
                <w:szCs w:val="20"/>
                <w:lang w:val="en-IN" w:eastAsia="en-US" w:bidi="ar-SA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Aptos Narrow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SSPL_FL 1</w:t>
            </w: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480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26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5" w:type="pct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</w:tbl>
    <w:p>
      <w:pPr>
        <w:rPr>
          <w:iCs/>
          <w:sz w:val="12"/>
        </w:rPr>
      </w:pPr>
    </w:p>
    <w:p/>
    <w:p/>
    <w:sectPr>
      <w:headerReference r:id="rId3" w:type="default"/>
      <w:footerReference r:id="rId4" w:type="default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Apto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4998" w:type="pct"/>
      <w:jc w:val="center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025"/>
      <w:gridCol w:w="3271"/>
      <w:gridCol w:w="4334"/>
      <w:gridCol w:w="2538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76" w:hRule="exact"/>
        <w:jc w:val="center"/>
      </w:trPr>
      <w:tc>
        <w:tcPr>
          <w:tcW w:w="1420" w:type="pct"/>
          <w:vAlign w:val="center"/>
        </w:tcPr>
        <w:p>
          <w:pPr>
            <w:pStyle w:val="37"/>
            <w:tabs>
              <w:tab w:val="center" w:pos="4320"/>
              <w:tab w:val="right" w:pos="8640"/>
              <w:tab w:val="clear" w:pos="4153"/>
              <w:tab w:val="clear" w:pos="8306"/>
            </w:tabs>
            <w:spacing w:before="60" w:after="60"/>
            <w:rPr>
              <w:rFonts w:hint="default" w:ascii="Book Antiqua" w:hAnsi="Book Antiqua"/>
              <w:lang w:val="en-IN"/>
            </w:rPr>
          </w:pPr>
          <w:r>
            <w:rPr>
              <w:rFonts w:ascii="Book Antiqua" w:hAnsi="Book Antiqua"/>
            </w:rPr>
            <w:t>Doc No: F-</w:t>
          </w:r>
          <w:r>
            <w:rPr>
              <w:rFonts w:hint="default" w:ascii="Book Antiqua" w:hAnsi="Book Antiqua"/>
              <w:lang w:val="en-US"/>
            </w:rPr>
            <w:t>PRD</w:t>
          </w:r>
          <w:r>
            <w:rPr>
              <w:rFonts w:ascii="Book Antiqua" w:hAnsi="Book Antiqua"/>
            </w:rPr>
            <w:t>-</w:t>
          </w:r>
          <w:r>
            <w:rPr>
              <w:rFonts w:hint="default" w:ascii="Book Antiqua" w:hAnsi="Book Antiqua"/>
              <w:lang w:val="en-IN"/>
            </w:rPr>
            <w:t>10</w:t>
          </w:r>
        </w:p>
      </w:tc>
      <w:tc>
        <w:tcPr>
          <w:tcW w:w="1154" w:type="pct"/>
          <w:vAlign w:val="center"/>
        </w:tcPr>
        <w:p>
          <w:pPr>
            <w:pStyle w:val="37"/>
            <w:tabs>
              <w:tab w:val="center" w:pos="4320"/>
              <w:tab w:val="right" w:pos="8640"/>
              <w:tab w:val="clear" w:pos="4153"/>
              <w:tab w:val="clear" w:pos="8306"/>
            </w:tabs>
            <w:spacing w:before="60" w:after="60"/>
            <w:rPr>
              <w:rFonts w:ascii="Book Antiqua" w:hAnsi="Book Antiqua"/>
            </w:rPr>
          </w:pPr>
          <w:r>
            <w:rPr>
              <w:rFonts w:ascii="Book Antiqua" w:hAnsi="Book Antiqua"/>
            </w:rPr>
            <w:t xml:space="preserve">Rev No: 01                      </w:t>
          </w:r>
        </w:p>
      </w:tc>
      <w:tc>
        <w:tcPr>
          <w:tcW w:w="1529" w:type="pct"/>
          <w:vAlign w:val="center"/>
        </w:tcPr>
        <w:p>
          <w:pPr>
            <w:pStyle w:val="37"/>
            <w:tabs>
              <w:tab w:val="center" w:pos="4320"/>
              <w:tab w:val="right" w:pos="8640"/>
              <w:tab w:val="clear" w:pos="4153"/>
              <w:tab w:val="clear" w:pos="8306"/>
            </w:tabs>
            <w:spacing w:before="60" w:after="60"/>
            <w:rPr>
              <w:rFonts w:ascii="Book Antiqua" w:hAnsi="Book Antiqua"/>
            </w:rPr>
          </w:pPr>
          <w:r>
            <w:rPr>
              <w:rFonts w:ascii="Book Antiqua" w:hAnsi="Book Antiqua"/>
            </w:rPr>
            <w:t xml:space="preserve">Rev Date: </w:t>
          </w:r>
        </w:p>
      </w:tc>
      <w:tc>
        <w:tcPr>
          <w:tcW w:w="895" w:type="pct"/>
          <w:vAlign w:val="center"/>
        </w:tcPr>
        <w:p>
          <w:pPr>
            <w:pStyle w:val="37"/>
            <w:tabs>
              <w:tab w:val="center" w:pos="4320"/>
              <w:tab w:val="right" w:pos="8640"/>
              <w:tab w:val="clear" w:pos="4153"/>
              <w:tab w:val="clear" w:pos="8306"/>
            </w:tabs>
            <w:spacing w:before="60" w:after="60"/>
            <w:jc w:val="right"/>
            <w:rPr>
              <w:rFonts w:ascii="Book Antiqua" w:hAnsi="Book Antiqua"/>
            </w:rPr>
          </w:pPr>
          <w:r>
            <w:rPr>
              <w:rFonts w:ascii="Book Antiqua" w:hAnsi="Book Antiqua"/>
            </w:rPr>
            <w:t xml:space="preserve">Page No </w:t>
          </w:r>
          <w:r>
            <w:rPr>
              <w:rFonts w:ascii="Book Antiqua" w:hAnsi="Book Antiqua"/>
            </w:rPr>
            <w:fldChar w:fldCharType="begin"/>
          </w:r>
          <w:r>
            <w:rPr>
              <w:rFonts w:ascii="Book Antiqua" w:hAnsi="Book Antiqua"/>
            </w:rPr>
            <w:instrText xml:space="preserve"> PAGE </w:instrText>
          </w:r>
          <w:r>
            <w:rPr>
              <w:rFonts w:ascii="Book Antiqua" w:hAnsi="Book Antiqua"/>
            </w:rPr>
            <w:fldChar w:fldCharType="separate"/>
          </w:r>
          <w:r>
            <w:rPr>
              <w:rFonts w:ascii="Book Antiqua" w:hAnsi="Book Antiqua"/>
            </w:rPr>
            <w:t>2</w:t>
          </w:r>
          <w:r>
            <w:rPr>
              <w:rFonts w:ascii="Book Antiqua" w:hAnsi="Book Antiqua"/>
            </w:rPr>
            <w:fldChar w:fldCharType="end"/>
          </w:r>
          <w:r>
            <w:rPr>
              <w:rFonts w:ascii="Book Antiqua" w:hAnsi="Book Antiqua"/>
            </w:rPr>
            <w:t xml:space="preserve"> of </w:t>
          </w:r>
          <w:r>
            <w:rPr>
              <w:rFonts w:ascii="Book Antiqua" w:hAnsi="Book Antiqua"/>
            </w:rPr>
            <w:fldChar w:fldCharType="begin"/>
          </w:r>
          <w:r>
            <w:rPr>
              <w:rFonts w:ascii="Book Antiqua" w:hAnsi="Book Antiqua"/>
            </w:rPr>
            <w:instrText xml:space="preserve"> NUMPAGES  </w:instrText>
          </w:r>
          <w:r>
            <w:rPr>
              <w:rFonts w:ascii="Book Antiqua" w:hAnsi="Book Antiqua"/>
            </w:rPr>
            <w:fldChar w:fldCharType="separate"/>
          </w:r>
          <w:r>
            <w:rPr>
              <w:rFonts w:ascii="Book Antiqua" w:hAnsi="Book Antiqua"/>
            </w:rPr>
            <w:t>2</w:t>
          </w:r>
          <w:r>
            <w:rPr>
              <w:rFonts w:ascii="Book Antiqua" w:hAnsi="Book Antiqua"/>
            </w:rPr>
            <w:fldChar w:fldCharType="end"/>
          </w:r>
        </w:p>
      </w:tc>
    </w:tr>
  </w:tbl>
  <w:p>
    <w:pPr>
      <w:pStyle w:val="3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4999" w:type="pct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84"/>
      <w:gridCol w:w="1028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84" w:hRule="atLeast"/>
        <w:jc w:val="center"/>
      </w:trPr>
      <w:tc>
        <w:tcPr>
          <w:tcW w:w="1370" w:type="pct"/>
          <w:vMerge w:val="restart"/>
          <w:shd w:val="clear" w:color="auto" w:fill="auto"/>
          <w:vAlign w:val="center"/>
        </w:tcPr>
        <w:p>
          <w:pPr>
            <w:pStyle w:val="40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hint="default" w:ascii="Book Antiqua" w:hAnsi="Book Antiqua" w:cs="Arial"/>
              <w:color w:val="000000" w:themeColor="text1"/>
              <w:sz w:val="24"/>
              <w:lang w:val="en-I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Book Antiqua" w:hAnsi="Book Antiqua" w:cs="Arial"/>
              <w:color w:val="000000" w:themeColor="text1"/>
              <w:sz w:val="24"/>
              <w:lang w:val="en-IN"/>
              <w14:textFill>
                <w14:solidFill>
                  <w14:schemeClr w14:val="tx1"/>
                </w14:solidFill>
              </w14:textFill>
            </w:rPr>
            <w:drawing>
              <wp:inline distT="0" distB="0" distL="114300" distR="114300">
                <wp:extent cx="2327910" cy="1177290"/>
                <wp:effectExtent l="0" t="0" r="0" b="0"/>
                <wp:docPr id="1" name="Picture 1" descr="SURUCHI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SURUCHI 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7910" cy="1177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29" w:type="pct"/>
          <w:shd w:val="clear" w:color="auto" w:fill="auto"/>
          <w:vAlign w:val="center"/>
        </w:tcPr>
        <w:p>
          <w:pPr>
            <w:pStyle w:val="40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hint="default" w:ascii="Book Antiqua" w:hAnsi="Book Antiqua" w:cs="Arial"/>
              <w:b/>
              <w:bCs/>
              <w:color w:val="000000" w:themeColor="text1"/>
              <w:sz w:val="24"/>
              <w:lang w:val="en-I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Book Antiqua" w:hAnsi="Book Antiqua" w:cs="Arial"/>
              <w:b/>
              <w:bCs/>
              <w:color w:val="000000" w:themeColor="text1"/>
              <w:sz w:val="24"/>
              <w:lang w:val="en-IN"/>
              <w14:textFill>
                <w14:solidFill>
                  <w14:schemeClr w14:val="tx1"/>
                </w14:solidFill>
              </w14:textFill>
            </w:rPr>
            <w:t>SURUCHI FOODS  PRIVATE LIMITED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01" w:hRule="atLeast"/>
        <w:jc w:val="center"/>
      </w:trPr>
      <w:tc>
        <w:tcPr>
          <w:tcW w:w="1370" w:type="pct"/>
          <w:vMerge w:val="continue"/>
          <w:shd w:val="clear" w:color="auto" w:fill="auto"/>
          <w:vAlign w:val="center"/>
        </w:tcPr>
        <w:p>
          <w:pPr>
            <w:pStyle w:val="40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 w:cs="Arial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3629" w:type="pct"/>
          <w:shd w:val="clear" w:color="auto" w:fill="auto"/>
          <w:vAlign w:val="center"/>
        </w:tcPr>
        <w:p>
          <w:pPr>
            <w:pStyle w:val="40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hint="default" w:ascii="Book Antiqua" w:hAnsi="Book Antiqua" w:cs="Arial"/>
              <w:b/>
              <w:bCs/>
              <w:color w:val="000000" w:themeColor="text1"/>
              <w:sz w:val="24"/>
              <w:lang w:val="en-I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Book Antiqua" w:hAnsi="Book Antiqua" w:cs="Arial"/>
              <w:b/>
              <w:bCs/>
              <w:color w:val="000000" w:themeColor="text1"/>
              <w:sz w:val="24"/>
              <w:lang w:val="en-IN"/>
              <w14:textFill>
                <w14:solidFill>
                  <w14:schemeClr w14:val="tx1"/>
                </w14:solidFill>
              </w14:textFill>
            </w:rPr>
            <w:t>CLEANING AND SANITATION MANUAL</w:t>
          </w:r>
        </w:p>
      </w:tc>
    </w:tr>
  </w:tbl>
  <w:p>
    <w:pPr>
      <w:pStyle w:val="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F31828"/>
    <w:rsid w:val="26CC1E1C"/>
    <w:rsid w:val="28F916EC"/>
    <w:rsid w:val="2E567D54"/>
    <w:rsid w:val="4C28087F"/>
    <w:rsid w:val="69237915"/>
    <w:rsid w:val="6A4750FA"/>
    <w:rsid w:val="7488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84"/>
    <w:qFormat/>
    <w:uiPriority w:val="0"/>
    <w:pPr>
      <w:jc w:val="both"/>
    </w:pPr>
    <w:rPr>
      <w:rFonts w:ascii="Book Antiqua" w:hAnsi="Book Antiqua" w:cs="Book Antiqua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2023-08-16T09:59:00Z</dcterms:created>
  <dc:creator>Dr Sheela bethapudi</dc:creator>
  <cp:lastModifiedBy>Dr Sheela bethapudi</cp:lastModifiedBy>
  <dcterms:modified xsi:type="dcterms:W3CDTF">2024-03-17T12:18:00Z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ACF2A0B24EC542BDAA9419E562E1A82D_13</vt:lpwstr>
  </property>
</Properties>
</file>